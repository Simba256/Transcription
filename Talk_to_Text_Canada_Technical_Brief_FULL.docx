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21094" w14:textId="77777777" w:rsidR="009D1E04" w:rsidRDefault="00000000">
      <w:pPr>
        <w:pStyle w:val="Heading1"/>
      </w:pPr>
      <w:r>
        <w:t>Talk to Text Canada — Technical Brief for Developers</w:t>
      </w:r>
    </w:p>
    <w:p w14:paraId="79D2CC36" w14:textId="77777777" w:rsidR="009D1E04" w:rsidRDefault="009D1E04"/>
    <w:p w14:paraId="26F13AA4" w14:textId="77777777" w:rsidR="009D1E04" w:rsidRDefault="00000000">
      <w:r>
        <w:rPr>
          <w:i/>
        </w:rPr>
        <w:t>**Purpose:** Give any incoming developer everything needed to understand the system, run it locally, deploy to WHC, and safely ship improvements without breaking core business rules.</w:t>
      </w:r>
    </w:p>
    <w:p w14:paraId="2022A4F0" w14:textId="77777777" w:rsidR="009D1E04" w:rsidRDefault="009D1E04"/>
    <w:p w14:paraId="6C1E4A33" w14:textId="77777777" w:rsidR="009D1E04" w:rsidRDefault="00000000">
      <w:pPr>
        <w:pStyle w:val="Heading2"/>
      </w:pPr>
      <w:r>
        <w:t>1) Product snapshot (what it MUST do)</w:t>
      </w:r>
    </w:p>
    <w:p w14:paraId="61117D83" w14:textId="77777777" w:rsidR="009D1E04" w:rsidRDefault="00000000">
      <w:pPr>
        <w:pStyle w:val="ListBullet"/>
      </w:pPr>
      <w:r>
        <w:t>Services: **AI-only**, **Human-only**, **Hybrid (Human+AI)**, **LegalScript Studio** (legal document production).</w:t>
      </w:r>
    </w:p>
    <w:p w14:paraId="7708F582" w14:textId="77777777" w:rsidR="009D1E04" w:rsidRDefault="00000000">
      <w:pPr>
        <w:pStyle w:val="ListBullet"/>
      </w:pPr>
      <w:r>
        <w:t>Upload → **auto-transcribe with Speechmatics** → client edits in dashboard → **download**.</w:t>
      </w:r>
    </w:p>
    <w:p w14:paraId="2DBF8426" w14:textId="77777777" w:rsidR="009D1E04" w:rsidRDefault="00000000">
      <w:pPr>
        <w:pStyle w:val="ListBullet"/>
      </w:pPr>
      <w:r>
        <w:t>**Download rules:** AI/standard = **locked PDF** (non‑editable). LegalScript = **editable .docx**.</w:t>
      </w:r>
    </w:p>
    <w:p w14:paraId="273D6C77" w14:textId="77777777" w:rsidR="009D1E04" w:rsidRDefault="00000000">
      <w:pPr>
        <w:pStyle w:val="ListBullet"/>
      </w:pPr>
      <w:r>
        <w:t>**Trial:** up to **3 uploads or 3 hours** via coupon system under `InitialTrial/`.</w:t>
      </w:r>
    </w:p>
    <w:p w14:paraId="7A76CFB8" w14:textId="77777777" w:rsidR="009D1E04" w:rsidRDefault="00000000">
      <w:pPr>
        <w:pStyle w:val="ListBullet"/>
      </w:pPr>
      <w:r>
        <w:t>**Payments:** Stripe subscriptions + webhooks update client access.</w:t>
      </w:r>
    </w:p>
    <w:p w14:paraId="3B0BB26A" w14:textId="77777777" w:rsidR="009D1E04" w:rsidRDefault="00000000">
      <w:pPr>
        <w:pStyle w:val="ListBullet"/>
      </w:pPr>
      <w:r>
        <w:t>Legal clients can upload templates or use an **Ontario Court Forms** library.</w:t>
      </w:r>
    </w:p>
    <w:p w14:paraId="4AC86DFD" w14:textId="77777777" w:rsidR="009D1E04" w:rsidRDefault="00000000">
      <w:pPr>
        <w:pStyle w:val="ListBullet"/>
      </w:pPr>
      <w:r>
        <w:t>Branding: **Navy `#003366`** primary + light/dark lavender accents; logo on every page.</w:t>
      </w:r>
    </w:p>
    <w:p w14:paraId="33CFB806" w14:textId="77777777" w:rsidR="009D1E04" w:rsidRDefault="009D1E04"/>
    <w:p w14:paraId="42D37BFF" w14:textId="77777777" w:rsidR="009D1E04" w:rsidRDefault="00000000">
      <w:pPr>
        <w:pStyle w:val="Heading2"/>
      </w:pPr>
      <w:r>
        <w:t>2) Tech stack &amp; major components</w:t>
      </w:r>
    </w:p>
    <w:p w14:paraId="4648B9DB" w14:textId="77777777" w:rsidR="009D1E04" w:rsidRDefault="00000000">
      <w:pPr>
        <w:pStyle w:val="ListBullet"/>
      </w:pPr>
      <w:r>
        <w:t>**Backend:** Flask (Python 3.11+). Primary entry: `app/webhook_app.py` (merged version).</w:t>
      </w:r>
    </w:p>
    <w:p w14:paraId="6F0EE6B0" w14:textId="77777777" w:rsidR="009D1E04" w:rsidRDefault="00000000">
      <w:pPr>
        <w:pStyle w:val="ListBullet"/>
      </w:pPr>
      <w:r>
        <w:t>**ASR:** Speechmatics (REST). Wrapper lives in `app/speechmatics_handler.py` &amp; `transcription/`.</w:t>
      </w:r>
    </w:p>
    <w:p w14:paraId="29B4EFDD" w14:textId="77777777" w:rsidR="009D1E04" w:rsidRDefault="00000000">
      <w:pPr>
        <w:pStyle w:val="ListBullet"/>
      </w:pPr>
      <w:r>
        <w:t>**Docs:** DOCX generation/merge, DOCX→PDF, **PDF locking** utility.</w:t>
      </w:r>
    </w:p>
    <w:p w14:paraId="1D62C9EE" w14:textId="77777777" w:rsidR="009D1E04" w:rsidRDefault="00000000">
      <w:pPr>
        <w:pStyle w:val="ListBullet"/>
      </w:pPr>
      <w:r>
        <w:t>**Frontend:** Flask/Jinja templates + SCSS compiled to `app/static`.</w:t>
      </w:r>
    </w:p>
    <w:p w14:paraId="71E95E5D" w14:textId="77777777" w:rsidR="009D1E04" w:rsidRDefault="00000000">
      <w:pPr>
        <w:pStyle w:val="ListBullet"/>
      </w:pPr>
      <w:r>
        <w:t>**Payments:** Stripe (Checkout + Webhooks).</w:t>
      </w:r>
    </w:p>
    <w:p w14:paraId="20D60AC0" w14:textId="77777777" w:rsidR="009D1E04" w:rsidRDefault="00000000">
      <w:pPr>
        <w:pStyle w:val="ListBullet"/>
      </w:pPr>
      <w:r>
        <w:t>**Hosting:** WHC (Web Hosting Canada) via cPanel **Python App (Passenger/WGSI)**.</w:t>
      </w:r>
    </w:p>
    <w:p w14:paraId="369FBD05" w14:textId="77777777" w:rsidR="009D1E04" w:rsidRDefault="009D1E04"/>
    <w:p w14:paraId="29232C1B" w14:textId="77777777" w:rsidR="009D1E04" w:rsidRDefault="00000000">
      <w:pPr>
        <w:pStyle w:val="Heading2"/>
      </w:pPr>
      <w:r>
        <w:t>3) Environment &amp; secrets (do not commit)</w:t>
      </w:r>
    </w:p>
    <w:p w14:paraId="455FBFA1" w14:textId="77777777" w:rsidR="009D1E04" w:rsidRDefault="00000000">
      <w:r>
        <w:t>`.env` lives in `config/.env` and is loaded by `dotenv` and `utils.init_env()`:</w:t>
      </w:r>
    </w:p>
    <w:p w14:paraId="054769B2" w14:textId="77777777" w:rsidR="009D1E04" w:rsidRDefault="00000000">
      <w:pPr>
        <w:pStyle w:val="ListBullet"/>
      </w:pPr>
      <w:r>
        <w:t>`SPEECHMATICS_API_KEY`, `SPEECHMATICS_USER_ID`, `SPEECHMATICS_BASE_URL`</w:t>
      </w:r>
    </w:p>
    <w:p w14:paraId="1FAE7BDA" w14:textId="77777777" w:rsidR="009D1E04" w:rsidRDefault="00000000">
      <w:pPr>
        <w:pStyle w:val="ListBullet"/>
      </w:pPr>
      <w:r>
        <w:t>`FLASK_SECRET_KEY`</w:t>
      </w:r>
    </w:p>
    <w:p w14:paraId="03D217CA" w14:textId="77777777" w:rsidR="009D1E04" w:rsidRDefault="00000000">
      <w:pPr>
        <w:pStyle w:val="ListBullet"/>
      </w:pPr>
      <w:r>
        <w:t>`STRIPE_SECRET_KEY`, `STRIPE_WEBHOOK_SECRET`</w:t>
      </w:r>
    </w:p>
    <w:p w14:paraId="2DE75FB3" w14:textId="77777777" w:rsidR="009D1E04" w:rsidRDefault="00000000">
      <w:pPr>
        <w:pStyle w:val="ListBullet"/>
      </w:pPr>
      <w:r>
        <w:t>`ADMIN_USERNAME`, `ADMIN_PASSWORD`</w:t>
      </w:r>
    </w:p>
    <w:p w14:paraId="204F1C2A" w14:textId="77777777" w:rsidR="009D1E04" w:rsidRDefault="00000000">
      <w:pPr>
        <w:pStyle w:val="ListBullet"/>
      </w:pPr>
      <w:r>
        <w:t>`CLIENT_FILES_DIR` (absolute or project‑relative base path for client data)</w:t>
      </w:r>
    </w:p>
    <w:p w14:paraId="15F82B56" w14:textId="77777777" w:rsidR="009D1E04" w:rsidRDefault="009D1E04"/>
    <w:p w14:paraId="6CA33EEF" w14:textId="77777777" w:rsidR="009D1E04" w:rsidRDefault="00000000">
      <w:r>
        <w:rPr>
          <w:i/>
        </w:rPr>
        <w:t>**Note:** Any path used for uploads/finals must be **writable** on WHC.</w:t>
      </w:r>
    </w:p>
    <w:p w14:paraId="73AA7101" w14:textId="77777777" w:rsidR="009D1E04" w:rsidRDefault="009D1E04"/>
    <w:p w14:paraId="6CBE1631" w14:textId="77777777" w:rsidR="009D1E04" w:rsidRDefault="00000000">
      <w:pPr>
        <w:pStyle w:val="Heading2"/>
      </w:pPr>
      <w:r>
        <w:t>4) Data model (conceptual)</w:t>
      </w:r>
    </w:p>
    <w:p w14:paraId="5366461E" w14:textId="77777777" w:rsidR="009D1E04" w:rsidRDefault="00000000">
      <w:r>
        <w:t>**Client** `{client_id, subscription_status, metadata}`</w:t>
      </w:r>
    </w:p>
    <w:p w14:paraId="159CD188" w14:textId="77777777" w:rsidR="009D1E04" w:rsidRDefault="009D1E04"/>
    <w:p w14:paraId="3C1EFFB6" w14:textId="77777777" w:rsidR="009D1E04" w:rsidRDefault="00000000">
      <w:r>
        <w:t>**Project** `{project_id, client_id, project_name, intake_data(JSON), status}`</w:t>
      </w:r>
    </w:p>
    <w:p w14:paraId="0C44B087" w14:textId="77777777" w:rsidR="009D1E04" w:rsidRDefault="009D1E04"/>
    <w:p w14:paraId="4234E27D" w14:textId="77777777" w:rsidR="009D1E04" w:rsidRDefault="00000000">
      <w:r>
        <w:t>**Filesystem per project**</w:t>
      </w:r>
    </w:p>
    <w:p w14:paraId="01E1BF23" w14:textId="77777777" w:rsidR="009D1E04" w:rsidRDefault="00000000">
      <w:pPr>
        <w:pStyle w:val="Code"/>
      </w:pPr>
      <w:r>
        <w:t>client_files/&lt;client_id&gt;/projects/&lt;project_id&gt;_&lt;project_name&gt;/</w:t>
      </w:r>
    </w:p>
    <w:p w14:paraId="4C6E6081" w14:textId="77777777" w:rsidR="009D1E04" w:rsidRDefault="00000000">
      <w:pPr>
        <w:pStyle w:val="Code"/>
      </w:pPr>
      <w:r>
        <w:t>  uploaded_content/</w:t>
      </w:r>
    </w:p>
    <w:p w14:paraId="417916F2" w14:textId="77777777" w:rsidR="009D1E04" w:rsidRDefault="00000000">
      <w:pPr>
        <w:pStyle w:val="Code"/>
      </w:pPr>
      <w:r>
        <w:t>  transcripts/</w:t>
      </w:r>
    </w:p>
    <w:p w14:paraId="5D7229D7" w14:textId="77777777" w:rsidR="009D1E04" w:rsidRDefault="00000000">
      <w:pPr>
        <w:pStyle w:val="Code"/>
      </w:pPr>
      <w:r>
        <w:t>  previews/</w:t>
      </w:r>
    </w:p>
    <w:p w14:paraId="7FBBF478" w14:textId="77777777" w:rsidR="009D1E04" w:rsidRDefault="00000000">
      <w:pPr>
        <w:pStyle w:val="Code"/>
      </w:pPr>
      <w:r>
        <w:t>  final/                # FINAL OUTPUTS HERE</w:t>
      </w:r>
    </w:p>
    <w:p w14:paraId="689E97DA" w14:textId="77777777" w:rsidR="009D1E04" w:rsidRDefault="00000000">
      <w:pPr>
        <w:pStyle w:val="Code"/>
      </w:pPr>
      <w:r>
        <w:t>  intake/               # per-project JSON</w:t>
      </w:r>
    </w:p>
    <w:p w14:paraId="27347491" w14:textId="77777777" w:rsidR="009D1E04" w:rsidRDefault="00000000">
      <w:pPr>
        <w:pStyle w:val="Code"/>
      </w:pPr>
      <w:r>
        <w:t>  legal_templates/      # optional client-provided</w:t>
      </w:r>
    </w:p>
    <w:p w14:paraId="2268A782" w14:textId="77777777" w:rsidR="009D1E04" w:rsidRDefault="00000000">
      <w:r>
        <w:t>**Canon file names:**</w:t>
      </w:r>
    </w:p>
    <w:p w14:paraId="23EEEEFC" w14:textId="77777777" w:rsidR="009D1E04" w:rsidRDefault="00000000">
      <w:pPr>
        <w:pStyle w:val="ListBullet"/>
      </w:pPr>
      <w:r>
        <w:t>AI: `final/FinalDocument.pdf` (locked)</w:t>
      </w:r>
    </w:p>
    <w:p w14:paraId="2052FB56" w14:textId="77777777" w:rsidR="009D1E04" w:rsidRDefault="00000000">
      <w:pPr>
        <w:pStyle w:val="ListBullet"/>
      </w:pPr>
      <w:r>
        <w:t>LegalScript: `final/FinalDocument.docx`</w:t>
      </w:r>
    </w:p>
    <w:p w14:paraId="2A80D827" w14:textId="77777777" w:rsidR="009D1E04" w:rsidRDefault="009D1E04"/>
    <w:p w14:paraId="0725EA14" w14:textId="77777777" w:rsidR="009D1E04" w:rsidRDefault="00000000">
      <w:pPr>
        <w:pStyle w:val="Heading2"/>
      </w:pPr>
      <w:r>
        <w:t>5) Core routes &amp; flows</w:t>
      </w:r>
    </w:p>
    <w:p w14:paraId="5491B6B0" w14:textId="77777777" w:rsidR="009D1E04" w:rsidRDefault="00000000">
      <w:pPr>
        <w:pStyle w:val="Heading3"/>
      </w:pPr>
      <w:r>
        <w:t>Upload &amp; ASR</w:t>
      </w:r>
    </w:p>
    <w:p w14:paraId="751A6B54" w14:textId="77777777" w:rsidR="009D1E04" w:rsidRDefault="00000000">
      <w:pPr>
        <w:pStyle w:val="ListBullet"/>
      </w:pPr>
      <w:r>
        <w:t>`GET|POST /upload` → expects `client_id`, `project_name`, `file`.</w:t>
      </w:r>
    </w:p>
    <w:p w14:paraId="11947D37" w14:textId="77777777" w:rsidR="009D1E04" w:rsidRDefault="00000000">
      <w:pPr>
        <w:pStyle w:val="ListBullet"/>
      </w:pPr>
      <w:r>
        <w:t>Saves to `uploaded_content/` → calls `transcribe_audio(client_id, project_name, path)`.</w:t>
      </w:r>
    </w:p>
    <w:p w14:paraId="089458A9" w14:textId="77777777" w:rsidR="009D1E04" w:rsidRDefault="00000000">
      <w:pPr>
        <w:pStyle w:val="ListBullet"/>
      </w:pPr>
      <w:r>
        <w:t>Returns JSON `{status, transcript_path}` on success.</w:t>
      </w:r>
    </w:p>
    <w:p w14:paraId="3E1A0F48" w14:textId="77777777" w:rsidR="009D1E04" w:rsidRDefault="009D1E04"/>
    <w:p w14:paraId="08C9065D" w14:textId="77777777" w:rsidR="009D1E04" w:rsidRDefault="00000000">
      <w:pPr>
        <w:pStyle w:val="Heading3"/>
      </w:pPr>
      <w:r>
        <w:t>Editing</w:t>
      </w:r>
    </w:p>
    <w:p w14:paraId="2305E305" w14:textId="77777777" w:rsidR="009D1E04" w:rsidRDefault="00000000">
      <w:pPr>
        <w:pStyle w:val="ListBullet"/>
      </w:pPr>
      <w:r>
        <w:t>`transcript_editor.html` (AI clients): edit/format + tools; persists back to project.</w:t>
      </w:r>
    </w:p>
    <w:p w14:paraId="33E30A5D" w14:textId="77777777" w:rsidR="009D1E04" w:rsidRDefault="009D1E04"/>
    <w:p w14:paraId="28115991" w14:textId="77777777" w:rsidR="009D1E04" w:rsidRDefault="00000000">
      <w:pPr>
        <w:pStyle w:val="Heading3"/>
      </w:pPr>
      <w:r>
        <w:lastRenderedPageBreak/>
        <w:t>Downloads (strict rules)</w:t>
      </w:r>
    </w:p>
    <w:p w14:paraId="3CA5E9F7" w14:textId="77777777" w:rsidR="009D1E04" w:rsidRDefault="00000000">
      <w:pPr>
        <w:pStyle w:val="ListBullet"/>
      </w:pPr>
      <w:r>
        <w:t>`GET /download/pdf/&lt;client_id&gt;/&lt;project_id&gt;`</w:t>
      </w:r>
    </w:p>
    <w:p w14:paraId="440D7DD9" w14:textId="77777777" w:rsidR="009D1E04" w:rsidRDefault="00000000">
      <w:pPr>
        <w:pStyle w:val="ListBullet"/>
      </w:pPr>
      <w:r>
        <w:t>If missing, builds **locked PDF** from latest DOCX; **disables editing**.</w:t>
      </w:r>
    </w:p>
    <w:p w14:paraId="54A1D4DC" w14:textId="77777777" w:rsidR="009D1E04" w:rsidRDefault="00000000">
      <w:pPr>
        <w:pStyle w:val="ListBullet"/>
      </w:pPr>
      <w:r>
        <w:t>`GET /download/docx/&lt;client_id&gt;/&lt;project_id&gt;`</w:t>
      </w:r>
    </w:p>
    <w:p w14:paraId="5F6FCC65" w14:textId="77777777" w:rsidR="009D1E04" w:rsidRDefault="00000000">
      <w:pPr>
        <w:pStyle w:val="ListBullet"/>
      </w:pPr>
      <w:r>
        <w:t>LegalScript deliverables only (kept editable).</w:t>
      </w:r>
    </w:p>
    <w:p w14:paraId="5F011BAD" w14:textId="77777777" w:rsidR="009D1E04" w:rsidRDefault="009D1E04"/>
    <w:p w14:paraId="488FA5A5" w14:textId="77777777" w:rsidR="009D1E04" w:rsidRDefault="00000000">
      <w:pPr>
        <w:pStyle w:val="Heading3"/>
      </w:pPr>
      <w:r>
        <w:t>Trial</w:t>
      </w:r>
    </w:p>
    <w:p w14:paraId="49D29710" w14:textId="77777777" w:rsidR="009D1E04" w:rsidRDefault="00000000">
      <w:pPr>
        <w:pStyle w:val="ListBullet"/>
      </w:pPr>
      <w:r>
        <w:t>Views in `InitialTrial/templates/` (`upload.html`, `download.html`, `initial_trial_landing.html`).</w:t>
      </w:r>
    </w:p>
    <w:p w14:paraId="2EFA1EC6" w14:textId="77777777" w:rsidR="009D1E04" w:rsidRDefault="00000000">
      <w:pPr>
        <w:pStyle w:val="ListBullet"/>
      </w:pPr>
      <w:r>
        <w:t>Logic in `InitialTrial/Modules/coupon_handler.py` enforcing **3 uploads / 3 hours**.</w:t>
      </w:r>
    </w:p>
    <w:p w14:paraId="4C7B633A" w14:textId="77777777" w:rsidR="009D1E04" w:rsidRDefault="009D1E04"/>
    <w:p w14:paraId="349A84FB" w14:textId="77777777" w:rsidR="009D1E04" w:rsidRDefault="00000000">
      <w:pPr>
        <w:pStyle w:val="Heading3"/>
      </w:pPr>
      <w:r>
        <w:t>Intake &amp; project control</w:t>
      </w:r>
    </w:p>
    <w:p w14:paraId="26EC7404" w14:textId="77777777" w:rsidR="009D1E04" w:rsidRDefault="00000000">
      <w:pPr>
        <w:pStyle w:val="ListBullet"/>
      </w:pPr>
      <w:r>
        <w:t>**Intake CRUD** per project (route present/expected): load/edit/save JSON used in merges.</w:t>
      </w:r>
    </w:p>
    <w:p w14:paraId="582B8755" w14:textId="77777777" w:rsidR="009D1E04" w:rsidRDefault="00000000">
      <w:pPr>
        <w:pStyle w:val="ListBullet"/>
      </w:pPr>
      <w:r>
        <w:t>**Project switcher** in dashboard to move between existing projects.</w:t>
      </w:r>
    </w:p>
    <w:p w14:paraId="18F3A578" w14:textId="77777777" w:rsidR="009D1E04" w:rsidRDefault="009D1E04"/>
    <w:p w14:paraId="561F9B0C" w14:textId="77777777" w:rsidR="009D1E04" w:rsidRDefault="00000000">
      <w:pPr>
        <w:pStyle w:val="Heading3"/>
      </w:pPr>
      <w:r>
        <w:t>Stripe</w:t>
      </w:r>
    </w:p>
    <w:p w14:paraId="158C0CE1" w14:textId="77777777" w:rsidR="009D1E04" w:rsidRDefault="00000000">
      <w:pPr>
        <w:pStyle w:val="ListBullet"/>
      </w:pPr>
      <w:r>
        <w:t>Checkout link creation (automation WIP).</w:t>
      </w:r>
    </w:p>
    <w:p w14:paraId="38D6CE55" w14:textId="77777777" w:rsidR="009D1E04" w:rsidRDefault="00000000">
      <w:pPr>
        <w:pStyle w:val="ListBullet"/>
      </w:pPr>
      <w:r>
        <w:t>Webhooks call `update_client_meta_payment`/`update_client_config_billing` to toggle access.</w:t>
      </w:r>
    </w:p>
    <w:p w14:paraId="23B66E5E" w14:textId="77777777" w:rsidR="009D1E04" w:rsidRDefault="009D1E04"/>
    <w:p w14:paraId="28B4DDAC" w14:textId="77777777" w:rsidR="009D1E04" w:rsidRDefault="00000000">
      <w:pPr>
        <w:pStyle w:val="Heading3"/>
      </w:pPr>
      <w:r>
        <w:t>Policy pages</w:t>
      </w:r>
    </w:p>
    <w:p w14:paraId="3DA8DAF0" w14:textId="77777777" w:rsidR="009D1E04" w:rsidRDefault="00000000">
      <w:pPr>
        <w:pStyle w:val="ListBullet"/>
      </w:pPr>
      <w:r>
        <w:t>Privacy Policy, Terms, NDA — render + allow **.docx** downloads.</w:t>
      </w:r>
    </w:p>
    <w:p w14:paraId="3AEF7B4A" w14:textId="77777777" w:rsidR="009D1E04" w:rsidRDefault="009D1E04"/>
    <w:p w14:paraId="1059A99E" w14:textId="77777777" w:rsidR="009D1E04" w:rsidRDefault="00000000">
      <w:pPr>
        <w:pStyle w:val="Heading2"/>
      </w:pPr>
      <w:r>
        <w:t>6) Directory map (representative)</w:t>
      </w:r>
    </w:p>
    <w:p w14:paraId="5ACCBCCE" w14:textId="77777777" w:rsidR="009D1E04" w:rsidRDefault="00000000">
      <w:pPr>
        <w:pStyle w:val="Code"/>
      </w:pPr>
      <w:r>
        <w:t>C:\DEV\TALKTOTEXTCANADA</w:t>
      </w:r>
    </w:p>
    <w:p w14:paraId="7B7423B1" w14:textId="77777777" w:rsidR="009D1E04" w:rsidRDefault="00000000">
      <w:pPr>
        <w:pStyle w:val="Code"/>
      </w:pPr>
      <w:r>
        <w:t>│  README.md</w:t>
      </w:r>
    </w:p>
    <w:p w14:paraId="318A3CFB" w14:textId="77777777" w:rsidR="009D1E04" w:rsidRDefault="00000000">
      <w:pPr>
        <w:pStyle w:val="Code"/>
      </w:pPr>
      <w:r>
        <w:t>│  requirements.txt</w:t>
      </w:r>
    </w:p>
    <w:p w14:paraId="1F523071" w14:textId="77777777" w:rsidR="009D1E04" w:rsidRDefault="00000000">
      <w:pPr>
        <w:pStyle w:val="Code"/>
      </w:pPr>
      <w:r>
        <w:t>│</w:t>
      </w:r>
    </w:p>
    <w:p w14:paraId="2F192EED" w14:textId="77777777" w:rsidR="009D1E04" w:rsidRDefault="00000000">
      <w:pPr>
        <w:pStyle w:val="Code"/>
      </w:pPr>
      <w:r>
        <w:t>├─admin/</w:t>
      </w:r>
    </w:p>
    <w:p w14:paraId="742A05B3" w14:textId="77777777" w:rsidR="009D1E04" w:rsidRDefault="00000000">
      <w:pPr>
        <w:pStyle w:val="Code"/>
      </w:pPr>
      <w:r>
        <w:t>│   dashboard.html</w:t>
      </w:r>
    </w:p>
    <w:p w14:paraId="0B29886F" w14:textId="77777777" w:rsidR="009D1E04" w:rsidRDefault="00000000">
      <w:pPr>
        <w:pStyle w:val="Code"/>
      </w:pPr>
      <w:r>
        <w:t>│</w:t>
      </w:r>
    </w:p>
    <w:p w14:paraId="5363CD16" w14:textId="77777777" w:rsidR="009D1E04" w:rsidRDefault="00000000">
      <w:pPr>
        <w:pStyle w:val="Code"/>
      </w:pPr>
      <w:r>
        <w:lastRenderedPageBreak/>
        <w:t>├─app/</w:t>
      </w:r>
    </w:p>
    <w:p w14:paraId="36BF98C3" w14:textId="77777777" w:rsidR="009D1E04" w:rsidRDefault="00000000">
      <w:pPr>
        <w:pStyle w:val="Code"/>
      </w:pPr>
      <w:r>
        <w:t>│  │  webhook_app.py</w:t>
      </w:r>
    </w:p>
    <w:p w14:paraId="6F544D86" w14:textId="77777777" w:rsidR="009D1E04" w:rsidRDefault="00000000">
      <w:pPr>
        <w:pStyle w:val="Code"/>
      </w:pPr>
      <w:r>
        <w:t>│  │  client_config.py</w:t>
      </w:r>
    </w:p>
    <w:p w14:paraId="102F01F9" w14:textId="77777777" w:rsidR="009D1E04" w:rsidRDefault="00000000">
      <w:pPr>
        <w:pStyle w:val="Code"/>
      </w:pPr>
      <w:r>
        <w:t>│  │  speechmatics_handler.py</w:t>
      </w:r>
    </w:p>
    <w:p w14:paraId="766B5D55" w14:textId="77777777" w:rsidR="009D1E04" w:rsidRDefault="00000000">
      <w:pPr>
        <w:pStyle w:val="Code"/>
      </w:pPr>
      <w:r>
        <w:t>│  │  test_flask.py</w:t>
      </w:r>
    </w:p>
    <w:p w14:paraId="0FE888B5" w14:textId="77777777" w:rsidR="009D1E04" w:rsidRDefault="00000000">
      <w:pPr>
        <w:pStyle w:val="Code"/>
      </w:pPr>
      <w:r>
        <w:t>│  │  intake.json  # example schema</w:t>
      </w:r>
    </w:p>
    <w:p w14:paraId="66D140EC" w14:textId="77777777" w:rsidR="009D1E04" w:rsidRDefault="00000000">
      <w:pPr>
        <w:pStyle w:val="Code"/>
      </w:pPr>
      <w:r>
        <w:t>│  │  intake.ada   # example schema</w:t>
      </w:r>
    </w:p>
    <w:p w14:paraId="04B48E48" w14:textId="77777777" w:rsidR="009D1E04" w:rsidRDefault="00000000">
      <w:pPr>
        <w:pStyle w:val="Code"/>
      </w:pPr>
      <w:r>
        <w:t>│  │</w:t>
      </w:r>
    </w:p>
    <w:p w14:paraId="1DC30CE4" w14:textId="77777777" w:rsidR="009D1E04" w:rsidRDefault="00000000">
      <w:pPr>
        <w:pStyle w:val="Code"/>
      </w:pPr>
      <w:r>
        <w:t>│  ├─client_files/</w:t>
      </w:r>
    </w:p>
    <w:p w14:paraId="5ED24B29" w14:textId="77777777" w:rsidR="009D1E04" w:rsidRDefault="00000000">
      <w:pPr>
        <w:pStyle w:val="Code"/>
      </w:pPr>
      <w:r>
        <w:t>│  │   └─ &lt;client_id&gt;/projects/&lt;project_id&gt;_&lt;project_name&gt;/</w:t>
      </w:r>
    </w:p>
    <w:p w14:paraId="449A56E9" w14:textId="77777777" w:rsidR="009D1E04" w:rsidRDefault="00000000">
      <w:pPr>
        <w:pStyle w:val="Code"/>
      </w:pPr>
      <w:r>
        <w:t>│  │       ├─ uploaded_content/</w:t>
      </w:r>
    </w:p>
    <w:p w14:paraId="7004FB83" w14:textId="77777777" w:rsidR="009D1E04" w:rsidRDefault="00000000">
      <w:pPr>
        <w:pStyle w:val="Code"/>
      </w:pPr>
      <w:r>
        <w:t>│  │       ├─ transcripts/</w:t>
      </w:r>
    </w:p>
    <w:p w14:paraId="0A31CCC0" w14:textId="77777777" w:rsidR="009D1E04" w:rsidRDefault="00000000">
      <w:pPr>
        <w:pStyle w:val="Code"/>
      </w:pPr>
      <w:r>
        <w:t>│  │       ├─ previews/</w:t>
      </w:r>
    </w:p>
    <w:p w14:paraId="3388947A" w14:textId="77777777" w:rsidR="009D1E04" w:rsidRDefault="00000000">
      <w:pPr>
        <w:pStyle w:val="Code"/>
      </w:pPr>
      <w:r>
        <w:t>│  │       ├─ final/</w:t>
      </w:r>
    </w:p>
    <w:p w14:paraId="19B4E50A" w14:textId="77777777" w:rsidR="009D1E04" w:rsidRDefault="00000000">
      <w:pPr>
        <w:pStyle w:val="Code"/>
      </w:pPr>
      <w:r>
        <w:t>│  │       └─ intake/</w:t>
      </w:r>
    </w:p>
    <w:p w14:paraId="4BC36682" w14:textId="77777777" w:rsidR="009D1E04" w:rsidRDefault="00000000">
      <w:pPr>
        <w:pStyle w:val="Code"/>
      </w:pPr>
      <w:r>
        <w:t>│  │</w:t>
      </w:r>
    </w:p>
    <w:p w14:paraId="224053B5" w14:textId="77777777" w:rsidR="009D1E04" w:rsidRDefault="00000000">
      <w:pPr>
        <w:pStyle w:val="Code"/>
      </w:pPr>
      <w:r>
        <w:t>│  ├─templates/</w:t>
      </w:r>
    </w:p>
    <w:p w14:paraId="18D80F5D" w14:textId="77777777" w:rsidR="009D1E04" w:rsidRDefault="00000000">
      <w:pPr>
        <w:pStyle w:val="Code"/>
      </w:pPr>
      <w:r>
        <w:t>│  │   index.html, welcome.html, upload.html, download.html,</w:t>
      </w:r>
    </w:p>
    <w:p w14:paraId="33D216A3" w14:textId="77777777" w:rsidR="009D1E04" w:rsidRDefault="00000000">
      <w:pPr>
        <w:pStyle w:val="Code"/>
      </w:pPr>
      <w:r>
        <w:t>│  │   transcript_editor.html, about.html, about-founder.html (members-only),</w:t>
      </w:r>
    </w:p>
    <w:p w14:paraId="1DBB395E" w14:textId="77777777" w:rsidR="009D1E04" w:rsidRDefault="00000000">
      <w:pPr>
        <w:pStyle w:val="Code"/>
      </w:pPr>
      <w:r>
        <w:t>│  │   thank_you.html, admin pages, policy pages</w:t>
      </w:r>
    </w:p>
    <w:p w14:paraId="32948FEF" w14:textId="77777777" w:rsidR="009D1E04" w:rsidRDefault="00000000">
      <w:pPr>
        <w:pStyle w:val="Code"/>
      </w:pPr>
      <w:r>
        <w:t>│  │</w:t>
      </w:r>
    </w:p>
    <w:p w14:paraId="086293ED" w14:textId="77777777" w:rsidR="009D1E04" w:rsidRDefault="00000000">
      <w:pPr>
        <w:pStyle w:val="Code"/>
      </w:pPr>
      <w:r>
        <w:t>│  └─static/images/</w:t>
      </w:r>
    </w:p>
    <w:p w14:paraId="48D1A53E" w14:textId="77777777" w:rsidR="009D1E04" w:rsidRDefault="00000000">
      <w:pPr>
        <w:pStyle w:val="Code"/>
      </w:pPr>
      <w:r>
        <w:t>│</w:t>
      </w:r>
    </w:p>
    <w:p w14:paraId="2DBD1391" w14:textId="77777777" w:rsidR="009D1E04" w:rsidRDefault="00000000">
      <w:pPr>
        <w:pStyle w:val="Code"/>
      </w:pPr>
      <w:r>
        <w:t>├─InitialTrial/</w:t>
      </w:r>
    </w:p>
    <w:p w14:paraId="49A46590" w14:textId="77777777" w:rsidR="009D1E04" w:rsidRDefault="00000000">
      <w:pPr>
        <w:pStyle w:val="Code"/>
      </w:pPr>
      <w:r>
        <w:t>│  ├─ Modules/coupon_handler.py</w:t>
      </w:r>
    </w:p>
    <w:p w14:paraId="42D90E85" w14:textId="77777777" w:rsidR="009D1E04" w:rsidRDefault="00000000">
      <w:pPr>
        <w:pStyle w:val="Code"/>
      </w:pPr>
      <w:r>
        <w:t>│  └─ templates/upload.html, download.html, initial_trial_landing.html</w:t>
      </w:r>
    </w:p>
    <w:p w14:paraId="1C0EC98D" w14:textId="77777777" w:rsidR="009D1E04" w:rsidRDefault="00000000">
      <w:pPr>
        <w:pStyle w:val="Code"/>
      </w:pPr>
      <w:r>
        <w:t>│</w:t>
      </w:r>
    </w:p>
    <w:p w14:paraId="7E56F9C4" w14:textId="77777777" w:rsidR="009D1E04" w:rsidRDefault="00000000">
      <w:pPr>
        <w:pStyle w:val="Code"/>
      </w:pPr>
      <w:r>
        <w:t>├─config/ .env</w:t>
      </w:r>
    </w:p>
    <w:p w14:paraId="69B8C258" w14:textId="77777777" w:rsidR="009D1E04" w:rsidRDefault="00000000">
      <w:pPr>
        <w:pStyle w:val="Code"/>
      </w:pPr>
      <w:r>
        <w:lastRenderedPageBreak/>
        <w:t>└─transcription/, utils/, generate_pdf.py, ...</w:t>
      </w:r>
    </w:p>
    <w:p w14:paraId="0027F4B3" w14:textId="77777777" w:rsidR="009D1E04" w:rsidRDefault="009D1E04"/>
    <w:p w14:paraId="17E32FE7" w14:textId="77777777" w:rsidR="009D1E04" w:rsidRDefault="00000000">
      <w:pPr>
        <w:pStyle w:val="Heading2"/>
      </w:pPr>
      <w:r>
        <w:t>7) Branding &amp; SCSS standards</w:t>
      </w:r>
    </w:p>
    <w:p w14:paraId="01B15F3B" w14:textId="77777777" w:rsidR="009D1E04" w:rsidRDefault="00000000">
      <w:pPr>
        <w:pStyle w:val="ListBullet"/>
      </w:pPr>
      <w:r>
        <w:t>Primary: **`#003366`**; Accents: **lavender (light/dark)**.</w:t>
      </w:r>
    </w:p>
    <w:p w14:paraId="0C9EFFA8" w14:textId="77777777" w:rsidR="009D1E04" w:rsidRDefault="00000000">
      <w:pPr>
        <w:pStyle w:val="ListBullet"/>
      </w:pPr>
      <w:r>
        <w:t>Keep **American spelling** in code identifiers; **Canadian English** in UI.</w:t>
      </w:r>
    </w:p>
    <w:p w14:paraId="4AC295EC" w14:textId="77777777" w:rsidR="009D1E04" w:rsidRDefault="00000000">
      <w:pPr>
        <w:pStyle w:val="ListBullet"/>
      </w:pPr>
      <w:r>
        <w:t>Migrate Sass from `@import` → **`@use`**; define global tokens (colors/spacing/typography) and consume them everywhere.</w:t>
      </w:r>
    </w:p>
    <w:p w14:paraId="7A072E2E" w14:textId="77777777" w:rsidR="009D1E04" w:rsidRDefault="009D1E04"/>
    <w:p w14:paraId="00838FC1" w14:textId="77777777" w:rsidR="009D1E04" w:rsidRDefault="00000000">
      <w:pPr>
        <w:pStyle w:val="Heading2"/>
      </w:pPr>
      <w:r>
        <w:t>8) What’s DONE vs TODO</w:t>
      </w:r>
    </w:p>
    <w:p w14:paraId="522E8819" w14:textId="77777777" w:rsidR="009D1E04" w:rsidRDefault="00000000">
      <w:r>
        <w:t>**DONE / in place**</w:t>
      </w:r>
    </w:p>
    <w:p w14:paraId="5E280EA2" w14:textId="77777777" w:rsidR="009D1E04" w:rsidRDefault="00000000">
      <w:pPr>
        <w:pStyle w:val="ListBullet"/>
      </w:pPr>
      <w:r>
        <w:t>Upload triggers Speechmatics transcription.</w:t>
      </w:r>
    </w:p>
    <w:p w14:paraId="41C64334" w14:textId="77777777" w:rsidR="009D1E04" w:rsidRDefault="00000000">
      <w:pPr>
        <w:pStyle w:val="ListBullet"/>
      </w:pPr>
      <w:r>
        <w:t>Locked-PDF generation on demand (creates if missing) + route added.</w:t>
      </w:r>
    </w:p>
    <w:p w14:paraId="6E0D005F" w14:textId="77777777" w:rsidR="009D1E04" w:rsidRDefault="00000000">
      <w:pPr>
        <w:pStyle w:val="ListBullet"/>
      </w:pPr>
      <w:r>
        <w:t>Trial system + coupon logic exists.</w:t>
      </w:r>
    </w:p>
    <w:p w14:paraId="03D43E97" w14:textId="77777777" w:rsidR="009D1E04" w:rsidRDefault="00000000">
      <w:pPr>
        <w:pStyle w:val="ListBullet"/>
      </w:pPr>
      <w:r>
        <w:t>Stripe integration present in prior `webhook_app.py`; merged into current (needs validation).</w:t>
      </w:r>
    </w:p>
    <w:p w14:paraId="0071E6EC" w14:textId="77777777" w:rsidR="009D1E04" w:rsidRDefault="00000000">
      <w:pPr>
        <w:pStyle w:val="ListBullet"/>
      </w:pPr>
      <w:r>
        <w:t>Members-only founder page; link from authenticated `welcome.html` pending.</w:t>
      </w:r>
    </w:p>
    <w:p w14:paraId="2CB4AAD3" w14:textId="77777777" w:rsidR="009D1E04" w:rsidRDefault="009D1E04"/>
    <w:p w14:paraId="2A0A383F" w14:textId="77777777" w:rsidR="009D1E04" w:rsidRDefault="00000000">
      <w:r>
        <w:t>**TODO (highest impact first)**</w:t>
      </w:r>
    </w:p>
    <w:p w14:paraId="651C94D3" w14:textId="77777777" w:rsidR="009D1E04" w:rsidRDefault="00000000">
      <w:r>
        <w:t>1. **Finalize `webhook_app.py` merge** → remove duplicate routes, validate imports/paths, unify env loading.</w:t>
      </w:r>
    </w:p>
    <w:p w14:paraId="1486533C" w14:textId="77777777" w:rsidR="009D1E04" w:rsidRDefault="00000000">
      <w:r>
        <w:t>2. **Dashboard polish**</w:t>
      </w:r>
    </w:p>
    <w:p w14:paraId="0033E83D" w14:textId="77777777" w:rsidR="009D1E04" w:rsidRDefault="00000000">
      <w:pPr>
        <w:pStyle w:val="ListBullet"/>
      </w:pPr>
      <w:r>
        <w:t>AI editor: templates, tools, autosave, better UX.</w:t>
      </w:r>
    </w:p>
    <w:p w14:paraId="62610B8E" w14:textId="77777777" w:rsidR="009D1E04" w:rsidRDefault="00000000">
      <w:pPr>
        <w:pStyle w:val="ListBullet"/>
      </w:pPr>
      <w:r>
        <w:t>LegalScript: template upload, “Finished Work” list, **preview-before-download**, subscription panel.</w:t>
      </w:r>
    </w:p>
    <w:p w14:paraId="4005248C" w14:textId="77777777" w:rsidR="009D1E04" w:rsidRDefault="00000000">
      <w:r>
        <w:t>3. **Intake CRUD** (server + UI) and ensure merge pipeline uses intake data reliably.</w:t>
      </w:r>
    </w:p>
    <w:p w14:paraId="2057EE8C" w14:textId="77777777" w:rsidR="009D1E04" w:rsidRDefault="00000000">
      <w:r>
        <w:t>4. **Project switcher** (UI + server queries) with safe access control per client.</w:t>
      </w:r>
    </w:p>
    <w:p w14:paraId="6867229C" w14:textId="77777777" w:rsidR="009D1E04" w:rsidRDefault="00000000">
      <w:r>
        <w:t>5. **Stripe** → automate checkout link creation, verify webhook flows and metadata updates end-to-end.</w:t>
      </w:r>
    </w:p>
    <w:p w14:paraId="57A7ABE3" w14:textId="77777777" w:rsidR="009D1E04" w:rsidRDefault="00000000">
      <w:r>
        <w:t>6. **Branding consistency** on `about.html`, `pricing.html`, `index.html`, `thank_you.html`.</w:t>
      </w:r>
    </w:p>
    <w:p w14:paraId="567A0EE9" w14:textId="77777777" w:rsidR="009D1E04" w:rsidRDefault="00000000">
      <w:r>
        <w:t>7. **SCSS** → fix undefined variables, compile clean with `@use`.</w:t>
      </w:r>
    </w:p>
    <w:p w14:paraId="239AEC9E" w14:textId="77777777" w:rsidR="009D1E04" w:rsidRDefault="00000000">
      <w:r>
        <w:t>8. **WHC deployment** → production `requirements.txt`, Passenger/WGSI config, runbook.</w:t>
      </w:r>
    </w:p>
    <w:p w14:paraId="053C3118" w14:textId="77777777" w:rsidR="009D1E04" w:rsidRDefault="009D1E04"/>
    <w:p w14:paraId="7134293A" w14:textId="77777777" w:rsidR="009D1E04" w:rsidRDefault="00000000">
      <w:pPr>
        <w:pStyle w:val="Heading2"/>
      </w:pPr>
      <w:r>
        <w:t xml:space="preserve">9) Developer </w:t>
      </w:r>
      <w:proofErr w:type="gramStart"/>
      <w:r>
        <w:t>quick-start</w:t>
      </w:r>
      <w:proofErr w:type="gramEnd"/>
      <w:r>
        <w:t xml:space="preserve"> (local)</w:t>
      </w:r>
    </w:p>
    <w:p w14:paraId="791E8928" w14:textId="77777777" w:rsidR="009D1E04" w:rsidRDefault="00000000">
      <w:r>
        <w:t>1. Python 3.11+, create venv.</w:t>
      </w:r>
    </w:p>
    <w:p w14:paraId="2380C3BC" w14:textId="77777777" w:rsidR="009D1E04" w:rsidRDefault="00000000">
      <w:r>
        <w:t>2. `pip install -r requirements.txt`.</w:t>
      </w:r>
    </w:p>
    <w:p w14:paraId="1DE1D50C" w14:textId="77777777" w:rsidR="009D1E04" w:rsidRDefault="00000000">
      <w:r>
        <w:t>3. Create `config/.env` with keys in §3.</w:t>
      </w:r>
    </w:p>
    <w:p w14:paraId="7BB6E75A" w14:textId="77777777" w:rsidR="009D1E04" w:rsidRDefault="00000000">
      <w:r>
        <w:t>4. Ensure `CLIENT_FILES_DIR` exists and is writable.</w:t>
      </w:r>
    </w:p>
    <w:p w14:paraId="32D6582A" w14:textId="77777777" w:rsidR="009D1E04" w:rsidRDefault="00000000">
      <w:r>
        <w:t>5. Run: `flask --app app/webhook_app.py run` (or `python app/wsgi.py`).</w:t>
      </w:r>
    </w:p>
    <w:p w14:paraId="64010F75" w14:textId="77777777" w:rsidR="009D1E04" w:rsidRDefault="00000000">
      <w:r>
        <w:t>6. Smoke test:</w:t>
      </w:r>
    </w:p>
    <w:p w14:paraId="17BAF14B" w14:textId="77777777" w:rsidR="009D1E04" w:rsidRDefault="00000000">
      <w:pPr>
        <w:pStyle w:val="ListBullet"/>
      </w:pPr>
      <w:r>
        <w:t>Upload at `/upload`.</w:t>
      </w:r>
    </w:p>
    <w:p w14:paraId="79C79266" w14:textId="77777777" w:rsidR="009D1E04" w:rsidRDefault="00000000">
      <w:pPr>
        <w:pStyle w:val="ListBullet"/>
      </w:pPr>
      <w:r>
        <w:t>Ensure transcript path returns.</w:t>
      </w:r>
    </w:p>
    <w:p w14:paraId="7848502F" w14:textId="77777777" w:rsidR="009D1E04" w:rsidRDefault="00000000">
      <w:pPr>
        <w:pStyle w:val="ListBullet"/>
      </w:pPr>
      <w:r>
        <w:t>Check `/download/pdf/&lt;client_id&gt;/&lt;project_id&gt;` creates a locked PDF.</w:t>
      </w:r>
    </w:p>
    <w:p w14:paraId="0939021B" w14:textId="77777777" w:rsidR="009D1E04" w:rsidRDefault="00000000">
      <w:pPr>
        <w:pStyle w:val="ListBullet"/>
      </w:pPr>
      <w:r>
        <w:t>Check `/download/docx/&lt;client_id&gt;/&lt;project_id&gt;` serves LegalScript doc.</w:t>
      </w:r>
    </w:p>
    <w:p w14:paraId="0B3C61E7" w14:textId="77777777" w:rsidR="009D1E04" w:rsidRDefault="009D1E04"/>
    <w:p w14:paraId="268488A0" w14:textId="77777777" w:rsidR="009D1E04" w:rsidRDefault="00000000">
      <w:pPr>
        <w:pStyle w:val="Heading2"/>
      </w:pPr>
      <w:r>
        <w:t>10) WHC deployment checklist (Passenger)</w:t>
      </w:r>
    </w:p>
    <w:p w14:paraId="457A3452" w14:textId="77777777" w:rsidR="009D1E04" w:rsidRDefault="00000000">
      <w:pPr>
        <w:pStyle w:val="ListBullet"/>
      </w:pPr>
      <w:r>
        <w:t>Create Python App in cPanel → point to **WSGI entry** (e.g., `app/wsgi.py`).</w:t>
      </w:r>
    </w:p>
    <w:p w14:paraId="7C361197" w14:textId="77777777" w:rsidR="009D1E04" w:rsidRDefault="00000000">
      <w:pPr>
        <w:pStyle w:val="ListBullet"/>
      </w:pPr>
      <w:r>
        <w:t>Upload code **without** `venv/`; inside WHC virtualenv run `pip install -r requirements.txt`.</w:t>
      </w:r>
    </w:p>
    <w:p w14:paraId="414DCBF6" w14:textId="77777777" w:rsidR="009D1E04" w:rsidRDefault="00000000">
      <w:pPr>
        <w:pStyle w:val="ListBullet"/>
      </w:pPr>
      <w:r>
        <w:t>Place `.env` in `config/` on server; verify absolute paths.</w:t>
      </w:r>
    </w:p>
    <w:p w14:paraId="60966AD1" w14:textId="77777777" w:rsidR="009D1E04" w:rsidRDefault="00000000">
      <w:pPr>
        <w:pStyle w:val="ListBullet"/>
      </w:pPr>
      <w:r>
        <w:t>Ensure `client_files/` is writable; verify static file mapping.</w:t>
      </w:r>
    </w:p>
    <w:p w14:paraId="058CB496" w14:textId="77777777" w:rsidR="009D1E04" w:rsidRDefault="00000000">
      <w:pPr>
        <w:pStyle w:val="ListBullet"/>
      </w:pPr>
      <w:r>
        <w:t>Configure Stripe Webhook URL to the deployed domain (HTTPS).</w:t>
      </w:r>
    </w:p>
    <w:p w14:paraId="01F89E1C" w14:textId="77777777" w:rsidR="009D1E04" w:rsidRDefault="009D1E04"/>
    <w:p w14:paraId="17C4AD4C" w14:textId="77777777" w:rsidR="009D1E04" w:rsidRDefault="00000000">
      <w:pPr>
        <w:pStyle w:val="Heading2"/>
      </w:pPr>
      <w:r>
        <w:t>11) Acceptance criteria (MVP)</w:t>
      </w:r>
    </w:p>
    <w:p w14:paraId="6F390450" w14:textId="77777777" w:rsidR="009D1E04" w:rsidRDefault="00000000">
      <w:pPr>
        <w:pStyle w:val="ListBullet"/>
      </w:pPr>
      <w:r>
        <w:t>End-to-end: upload → ASR → edit → download (locked PDF for AI; .docx for LegalScript).</w:t>
      </w:r>
    </w:p>
    <w:p w14:paraId="79676ABE" w14:textId="77777777" w:rsidR="009D1E04" w:rsidRDefault="00000000">
      <w:pPr>
        <w:pStyle w:val="ListBullet"/>
      </w:pPr>
      <w:r>
        <w:t>Trial strictly limits **3 uploads / 3 hours**.</w:t>
      </w:r>
    </w:p>
    <w:p w14:paraId="0F76FAA1" w14:textId="77777777" w:rsidR="009D1E04" w:rsidRDefault="00000000">
      <w:pPr>
        <w:pStyle w:val="ListBullet"/>
      </w:pPr>
      <w:r>
        <w:t>Stripe checkout + webhook flips subscription state; dashboard shows plan, status, expiry.</w:t>
      </w:r>
    </w:p>
    <w:p w14:paraId="6279B2DA" w14:textId="77777777" w:rsidR="009D1E04" w:rsidRDefault="00000000">
      <w:pPr>
        <w:pStyle w:val="ListBullet"/>
      </w:pPr>
      <w:r>
        <w:t>Intake CRUD + project switcher fully functional.</w:t>
      </w:r>
    </w:p>
    <w:p w14:paraId="71CF3028" w14:textId="77777777" w:rsidR="009D1E04" w:rsidRDefault="00000000">
      <w:pPr>
        <w:pStyle w:val="ListBullet"/>
      </w:pPr>
      <w:r>
        <w:t>SCSS compiles clean; consistent branding and logo across all pages.</w:t>
      </w:r>
    </w:p>
    <w:p w14:paraId="34775C01" w14:textId="77777777" w:rsidR="009D1E04" w:rsidRDefault="00000000">
      <w:pPr>
        <w:pStyle w:val="ListBullet"/>
      </w:pPr>
      <w:r>
        <w:t>All finals saved to `final/` with canonical names.</w:t>
      </w:r>
    </w:p>
    <w:p w14:paraId="62115460" w14:textId="77777777" w:rsidR="009D1E04" w:rsidRDefault="009D1E04"/>
    <w:p w14:paraId="631D5822" w14:textId="77777777" w:rsidR="009D1E04" w:rsidRDefault="00000000">
      <w:pPr>
        <w:pStyle w:val="Heading2"/>
      </w:pPr>
      <w:r>
        <w:t>12) Security &amp; compliance notes</w:t>
      </w:r>
    </w:p>
    <w:p w14:paraId="77CB09F5" w14:textId="77777777" w:rsidR="009D1E04" w:rsidRDefault="00000000">
      <w:pPr>
        <w:pStyle w:val="ListBullet"/>
      </w:pPr>
      <w:r>
        <w:t>**No emailing** of transcripts; downloads are direct to the client device.</w:t>
      </w:r>
    </w:p>
    <w:p w14:paraId="4349F4A3" w14:textId="77777777" w:rsidR="009D1E04" w:rsidRDefault="00000000">
      <w:pPr>
        <w:pStyle w:val="ListBullet"/>
      </w:pPr>
      <w:r>
        <w:t>**PDF locking** required for AI transcripts; LegalScript remains editable.</w:t>
      </w:r>
    </w:p>
    <w:p w14:paraId="073AFC24" w14:textId="77777777" w:rsidR="009D1E04" w:rsidRDefault="00000000">
      <w:pPr>
        <w:pStyle w:val="ListBullet"/>
      </w:pPr>
      <w:r>
        <w:lastRenderedPageBreak/>
        <w:t>Aim for **Canadian data residency** where practical; Speechmatics can be brought on‑prem later.</w:t>
      </w:r>
    </w:p>
    <w:p w14:paraId="7CE7AC45" w14:textId="77777777" w:rsidR="009D1E04" w:rsidRDefault="00000000">
      <w:pPr>
        <w:pStyle w:val="ListBullet"/>
      </w:pPr>
      <w:r>
        <w:t>Enforce auth on member‑only routes (about‑founder, dashboards, downloads).</w:t>
      </w:r>
    </w:p>
    <w:p w14:paraId="5EC8BFF0" w14:textId="77777777" w:rsidR="009D1E04" w:rsidRDefault="009D1E04"/>
    <w:p w14:paraId="0E63D987" w14:textId="77777777" w:rsidR="009D1E04" w:rsidRDefault="00000000">
      <w:pPr>
        <w:pStyle w:val="Heading2"/>
      </w:pPr>
      <w:r>
        <w:t>13) Common pitfalls (“don’t break these”)</w:t>
      </w:r>
    </w:p>
    <w:p w14:paraId="279CD009" w14:textId="77777777" w:rsidR="009D1E04" w:rsidRDefault="00000000">
      <w:pPr>
        <w:pStyle w:val="ListBullet"/>
      </w:pPr>
      <w:r>
        <w:t>Don’t change the **download defaults** (locked PDF vs editable DOCX).</w:t>
      </w:r>
    </w:p>
    <w:p w14:paraId="45E5A164" w14:textId="77777777" w:rsidR="009D1E04" w:rsidRDefault="00000000">
      <w:pPr>
        <w:pStyle w:val="ListBullet"/>
      </w:pPr>
      <w:r>
        <w:t>Don’t write outside `CLIENT_FILES_DIR` or break the folder naming.</w:t>
      </w:r>
    </w:p>
    <w:p w14:paraId="156D550B" w14:textId="77777777" w:rsidR="009D1E04" w:rsidRDefault="00000000">
      <w:pPr>
        <w:pStyle w:val="ListBullet"/>
      </w:pPr>
      <w:r>
        <w:t>Don’t commit `.env` or secrets; don’t include `venv/` in deliverables.</w:t>
      </w:r>
    </w:p>
    <w:p w14:paraId="1E644710" w14:textId="77777777" w:rsidR="009D1E04" w:rsidRDefault="00000000">
      <w:pPr>
        <w:pStyle w:val="ListBullet"/>
      </w:pPr>
      <w:r>
        <w:t>Don’t hardcode Stripe keys or product IDs in templates.</w:t>
      </w:r>
    </w:p>
    <w:p w14:paraId="0806EFE8" w14:textId="77777777" w:rsidR="009D1E04" w:rsidRDefault="009D1E04"/>
    <w:p w14:paraId="00DC107A" w14:textId="77777777" w:rsidR="009D1E04" w:rsidRDefault="00000000">
      <w:pPr>
        <w:pStyle w:val="Heading2"/>
      </w:pPr>
      <w:r>
        <w:t>14) Glossary</w:t>
      </w:r>
    </w:p>
    <w:p w14:paraId="1570DB4F" w14:textId="77777777" w:rsidR="009D1E04" w:rsidRDefault="00000000">
      <w:pPr>
        <w:pStyle w:val="ListBullet"/>
      </w:pPr>
      <w:r>
        <w:t>**LegalScript Studio:** Legal document creation workflow, editable outputs.</w:t>
      </w:r>
    </w:p>
    <w:p w14:paraId="259A2804" w14:textId="77777777" w:rsidR="009D1E04" w:rsidRDefault="00000000">
      <w:pPr>
        <w:pStyle w:val="ListBullet"/>
      </w:pPr>
      <w:r>
        <w:t>**Locked PDF:** PDF with editing disabled, produced from DOCX when needed.</w:t>
      </w:r>
    </w:p>
    <w:p w14:paraId="25FDD6EB" w14:textId="77777777" w:rsidR="009D1E04" w:rsidRDefault="00000000">
      <w:pPr>
        <w:pStyle w:val="ListBullet"/>
      </w:pPr>
      <w:r>
        <w:t>**Intake:** Project-specific data used in merges/templates.</w:t>
      </w:r>
    </w:p>
    <w:p w14:paraId="162AACB5" w14:textId="77777777" w:rsidR="009D1E04" w:rsidRDefault="009D1E04"/>
    <w:p w14:paraId="59A13264" w14:textId="77777777" w:rsidR="009D1E04" w:rsidRDefault="00000000">
      <w:pPr>
        <w:pStyle w:val="Heading2"/>
      </w:pPr>
      <w:r>
        <w:t>15) Contact</w:t>
      </w:r>
    </w:p>
    <w:p w14:paraId="18171A2C" w14:textId="77777777" w:rsidR="009D1E04" w:rsidRDefault="00000000">
      <w:pPr>
        <w:pStyle w:val="ListBullet"/>
      </w:pPr>
      <w:r>
        <w:t>**Product Owner:** Jennifer Ouellette — prefers direct, precise updates and fast iteration.</w:t>
      </w:r>
    </w:p>
    <w:sectPr w:rsidR="009D1E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2942255">
    <w:abstractNumId w:val="8"/>
  </w:num>
  <w:num w:numId="2" w16cid:durableId="675110921">
    <w:abstractNumId w:val="6"/>
  </w:num>
  <w:num w:numId="3" w16cid:durableId="2035840421">
    <w:abstractNumId w:val="5"/>
  </w:num>
  <w:num w:numId="4" w16cid:durableId="206919556">
    <w:abstractNumId w:val="4"/>
  </w:num>
  <w:num w:numId="5" w16cid:durableId="433676448">
    <w:abstractNumId w:val="7"/>
  </w:num>
  <w:num w:numId="6" w16cid:durableId="2085103282">
    <w:abstractNumId w:val="3"/>
  </w:num>
  <w:num w:numId="7" w16cid:durableId="812528603">
    <w:abstractNumId w:val="2"/>
  </w:num>
  <w:num w:numId="8" w16cid:durableId="879589491">
    <w:abstractNumId w:val="1"/>
  </w:num>
  <w:num w:numId="9" w16cid:durableId="17157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D1E04"/>
    <w:rsid w:val="00AA1D8D"/>
    <w:rsid w:val="00AF650F"/>
    <w:rsid w:val="00B426D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0ABD9"/>
  <w14:defaultImageDpi w14:val="300"/>
  <w15:docId w15:val="{E4532C78-0E93-4256-9689-AA5280FB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Jennifer Ouellette</cp:lastModifiedBy>
  <cp:revision>2</cp:revision>
  <dcterms:created xsi:type="dcterms:W3CDTF">2025-08-15T17:09:00Z</dcterms:created>
  <dcterms:modified xsi:type="dcterms:W3CDTF">2025-08-15T17:09:00Z</dcterms:modified>
  <cp:category/>
</cp:coreProperties>
</file>